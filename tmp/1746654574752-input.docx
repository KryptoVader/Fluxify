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0" w:right="561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To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Head of Department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Department of Paediatrics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ERA Medical College and Hospital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Lucknow </w:t>
      </w:r>
    </w:p>
    <w:p>
      <w:pPr>
        <w:autoSpaceDN w:val="0"/>
        <w:autoSpaceDE w:val="0"/>
        <w:widowControl/>
        <w:spacing w:line="274" w:lineRule="exact" w:before="28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Date: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28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of April, 2025 </w:t>
      </w:r>
    </w:p>
    <w:p>
      <w:pPr>
        <w:autoSpaceDN w:val="0"/>
        <w:autoSpaceDE w:val="0"/>
        <w:widowControl/>
        <w:spacing w:line="276" w:lineRule="exact" w:before="280" w:after="0"/>
        <w:ind w:left="0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Subject: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Request for Specialist Consultation and Medical Leave on Account of Health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Condition. </w:t>
      </w:r>
    </w:p>
    <w:p>
      <w:pPr>
        <w:autoSpaceDN w:val="0"/>
        <w:autoSpaceDE w:val="0"/>
        <w:widowControl/>
        <w:spacing w:line="230" w:lineRule="auto" w:before="29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Respected Sir,</w:t>
      </w:r>
    </w:p>
    <w:p>
      <w:pPr>
        <w:autoSpaceDN w:val="0"/>
        <w:autoSpaceDE w:val="0"/>
        <w:widowControl/>
        <w:spacing w:line="276" w:lineRule="exact" w:before="28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 write to inform you about my medical issue requiring your kind consideration and approval.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 am Dr. Aditi, a First-Year Junior Resident in the Department of Paediatrics, presently posted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PICU. </w:t>
      </w:r>
    </w:p>
    <w:p>
      <w:pPr>
        <w:autoSpaceDN w:val="0"/>
        <w:autoSpaceDE w:val="0"/>
        <w:widowControl/>
        <w:spacing w:line="276" w:lineRule="exact" w:before="2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Approximately two weeks ago, I sustained a fall in the hospital premises, subsequent to which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 have experienced persistent lower-back pain which radiates to my Rt leg on exertion. </w:t>
      </w:r>
    </w:p>
    <w:p>
      <w:pPr>
        <w:autoSpaceDN w:val="0"/>
        <w:autoSpaceDE w:val="0"/>
        <w:widowControl/>
        <w:spacing w:line="276" w:lineRule="exact" w:before="28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 cognisance, I had consulted in the orthopaedics department. Upon investigating the matter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further, on X-ray and MRI—conducted at our institution has revealed compression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slippage at the L5–S1 vertebral level, diagnosed as Anterolisthesis of LS spine at the level of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L5-S1 Grade 2/3. I have attached the reports for your reference. On Further evaluation at Max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Hospital, Lucknow, the senior consultants indicated that corrective surgery is necessary along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with taking physiotherapy and necessary precautions, as to avoid bending or weight bearing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sufficient rest so as to not exert the spine. I have also attached this prescription. </w:t>
      </w:r>
    </w:p>
    <w:p>
      <w:pPr>
        <w:autoSpaceDN w:val="0"/>
        <w:autoSpaceDE w:val="0"/>
        <w:widowControl/>
        <w:spacing w:line="276" w:lineRule="exact" w:before="2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Furthermore, to arrive at a fully informed decision regarding potential surgical intervention,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my parents and I wish to obtain a specialist opinion from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Dr. V. Rajkumar Deshpande,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Director, Department of Neurosurgery, Fortis Hospital, Bannerghatta Road, Bangalore.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Accordingly, I will be traveling to Bangalore on Friday, 2 May 2025, for this consultation. I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therefore respectfully request your permission to undertake this visit. Should surgery be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advised, I will require medical leave for the period recommended by the consulting team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will furnish you with the exact dates at the earliest opportunity. </w:t>
      </w:r>
    </w:p>
    <w:p>
      <w:pPr>
        <w:autoSpaceDN w:val="0"/>
        <w:autoSpaceDE w:val="0"/>
        <w:widowControl/>
        <w:spacing w:line="278" w:lineRule="exact" w:before="27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 earnestly solicit your understanding and approval, and I remain grateful for your guidance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and support in this matter. </w:t>
      </w:r>
    </w:p>
    <w:p>
      <w:pPr>
        <w:autoSpaceDN w:val="0"/>
        <w:autoSpaceDE w:val="0"/>
        <w:widowControl/>
        <w:spacing w:line="266" w:lineRule="exact" w:before="2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Thanking you, </w:t>
      </w:r>
    </w:p>
    <w:p>
      <w:pPr>
        <w:autoSpaceDN w:val="0"/>
        <w:autoSpaceDE w:val="0"/>
        <w:widowControl/>
        <w:spacing w:line="266" w:lineRule="exact" w:before="2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Yours faithfully, </w:t>
      </w:r>
    </w:p>
    <w:p>
      <w:pPr>
        <w:autoSpaceDN w:val="0"/>
        <w:autoSpaceDE w:val="0"/>
        <w:widowControl/>
        <w:spacing w:line="276" w:lineRule="exact" w:before="1392" w:after="0"/>
        <w:ind w:left="0" w:right="46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Dr. Aditi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Junior Resident-I, Department of Paediatrics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ERA Medical College and Hospital, Lucknow </w:t>
      </w:r>
    </w:p>
    <w:sectPr w:rsidR="00FC693F" w:rsidRPr="0006063C" w:rsidSect="00034616">
      <w:pgSz w:w="11906" w:h="16838"/>
      <w:pgMar w:top="724" w:right="1358" w:bottom="77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